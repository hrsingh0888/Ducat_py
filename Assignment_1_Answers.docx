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1 – Answers</w:t>
      </w:r>
    </w:p>
    <w:p>
      <w:pPr>
        <w:pStyle w:val="Heading2"/>
      </w:pPr>
      <w:r>
        <w:t>1. Identify values and expressions</w:t>
      </w:r>
    </w:p>
    <w:p>
      <w:r>
        <w:t>**Values:** 'hello', -87.8, 6</w:t>
      </w:r>
    </w:p>
    <w:p/>
    <w:p>
      <w:r>
        <w:t>**Expressions:** -, /, +, *</w:t>
      </w:r>
    </w:p>
    <w:p/>
    <w:p>
      <w:r>
        <w:t>Values are data like strings and numbers. Expressions are operations that compute something.</w:t>
      </w:r>
    </w:p>
    <w:p>
      <w:pPr>
        <w:pStyle w:val="Heading2"/>
      </w:pPr>
      <w:r>
        <w:t>2. Difference between string and variable</w:t>
      </w:r>
    </w:p>
    <w:p>
      <w:r>
        <w:t>A **string** is a sequence of characters enclosed in quotes (e.g., "Python").</w:t>
      </w:r>
    </w:p>
    <w:p>
      <w:r>
        <w:t>A **variable** is a name used to store data (e.g., name = "Python").</w:t>
      </w:r>
    </w:p>
    <w:p/>
    <w:p>
      <w:r>
        <w:t>A string is data. A variable is a label for storing data.</w:t>
      </w:r>
    </w:p>
    <w:p>
      <w:pPr>
        <w:pStyle w:val="Heading2"/>
      </w:pPr>
      <w:r>
        <w:t>3. Describe three different data types</w:t>
      </w:r>
    </w:p>
    <w:p>
      <w:r>
        <w:t>1. **Integer (int):** Whole numbers like 5, -12</w:t>
      </w:r>
    </w:p>
    <w:p>
      <w:r>
        <w:t>2. **Float (float):** Numbers with decimals like 3.14</w:t>
      </w:r>
    </w:p>
    <w:p>
      <w:r>
        <w:t>3. **String (str):** Text in quotes like 'hello'</w:t>
      </w:r>
    </w:p>
    <w:p>
      <w:pPr>
        <w:pStyle w:val="Heading2"/>
      </w:pPr>
      <w:r>
        <w:t>4. What is an expression made up of? What do all expressions do?</w:t>
      </w:r>
    </w:p>
    <w:p>
      <w:r>
        <w:t>Expressions are made up of values, variables, and operators. All expressions evaluate to a single value.</w:t>
      </w:r>
    </w:p>
    <w:p>
      <w:pPr>
        <w:pStyle w:val="Heading2"/>
      </w:pPr>
      <w:r>
        <w:t>5. Difference between an expression and a statement</w:t>
      </w:r>
    </w:p>
    <w:p>
      <w:r>
        <w:t>**Expression:** Returns a value (e.g., 2 + 3)</w:t>
      </w:r>
    </w:p>
    <w:p>
      <w:r>
        <w:t>**Statement:** Performs an action (e.g., x = 5)</w:t>
      </w:r>
    </w:p>
    <w:p/>
    <w:p>
      <w:r>
        <w:t>Every expression is part of a statement, but not every statement is an expression.</w:t>
      </w:r>
    </w:p>
    <w:p>
      <w:pPr>
        <w:pStyle w:val="Heading2"/>
      </w:pPr>
      <w:r>
        <w:t>6. Value of bacon after code runs</w:t>
      </w:r>
    </w:p>
    <w:p>
      <w:r>
        <w:t>```python</w:t>
      </w:r>
    </w:p>
    <w:p>
      <w:r>
        <w:t>bacon = 22</w:t>
      </w:r>
    </w:p>
    <w:p>
      <w:r>
        <w:t>bacon + 1</w:t>
      </w:r>
    </w:p>
    <w:p>
      <w:r>
        <w:t>```</w:t>
      </w:r>
    </w:p>
    <w:p>
      <w:r>
        <w:t>The variable `bacon` still holds 22. The addition is done but not reassigned.</w:t>
      </w:r>
    </w:p>
    <w:p>
      <w:pPr>
        <w:pStyle w:val="Heading2"/>
      </w:pPr>
      <w:r>
        <w:t>7. Values of the terms</w:t>
      </w:r>
    </w:p>
    <w:p>
      <w:r>
        <w:t>'spam' + 'spamspam' → 'spamspamspam'</w:t>
      </w:r>
    </w:p>
    <w:p>
      <w:r>
        <w:t>'spam' * 3 → 'spamspamspam'</w:t>
      </w:r>
    </w:p>
    <w:p/>
    <w:p>
      <w:r>
        <w:t>Both produce the same result by combining strings.</w:t>
      </w:r>
    </w:p>
    <w:p>
      <w:pPr>
        <w:pStyle w:val="Heading2"/>
      </w:pPr>
      <w:r>
        <w:t>8. Why is eggs valid and 100 invalid as a variable name?</w:t>
      </w:r>
    </w:p>
    <w:p>
      <w:r>
        <w:t>Variable names must start with a letter or underscore.</w:t>
      </w:r>
    </w:p>
    <w:p>
      <w:r>
        <w:t>`eggs` is valid because it starts with a letter.</w:t>
      </w:r>
    </w:p>
    <w:p>
      <w:r>
        <w:t>`100` is invalid because it starts with a number.</w:t>
      </w:r>
    </w:p>
    <w:p>
      <w:pPr>
        <w:pStyle w:val="Heading2"/>
      </w:pPr>
      <w:r>
        <w:t>9. Three functions to convert types</w:t>
      </w:r>
    </w:p>
    <w:p>
      <w:r>
        <w:t>- `int()` → Converts to integer</w:t>
      </w:r>
    </w:p>
    <w:p>
      <w:r>
        <w:t>- `float()` → Converts to float</w:t>
      </w:r>
    </w:p>
    <w:p>
      <w:r>
        <w:t>- `str()` → Converts to string</w:t>
      </w:r>
    </w:p>
    <w:p>
      <w:pPr>
        <w:pStyle w:val="Heading2"/>
      </w:pPr>
      <w:r>
        <w:t>10. Why does this expression cause an error and how to fix it?</w:t>
      </w:r>
    </w:p>
    <w:p>
      <w:r>
        <w:t>```python</w:t>
      </w:r>
    </w:p>
    <w:p>
      <w:r>
        <w:t>'I have eaten ' + 99 + ' burritos.'</w:t>
      </w:r>
    </w:p>
    <w:p>
      <w:r>
        <w:t>```</w:t>
      </w:r>
    </w:p>
    <w:p>
      <w:r>
        <w:t>This causes an error because you can't concatenate a string with an integer.</w:t>
      </w:r>
    </w:p>
    <w:p/>
    <w:p>
      <w:r>
        <w:t>**Fix:** Convert 99 to string:</w:t>
      </w:r>
    </w:p>
    <w:p>
      <w:r>
        <w:t>```python</w:t>
      </w:r>
    </w:p>
    <w:p>
      <w:r>
        <w:t>'I have eaten ' + str(99) + ' burritos.'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